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080" w:firstLineChars="400"/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t>Team member details</w:t>
      </w:r>
    </w:p>
    <w:p>
      <w:pPr>
        <w:ind w:left="1440" w:leftChars="0" w:firstLine="720" w:firstLineChars="0"/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p>
      <w:pPr>
        <w:ind w:left="1440" w:leftChars="0" w:firstLine="720" w:firstLineChars="0"/>
        <w:rPr>
          <w:rFonts w:hint="default"/>
          <w:sz w:val="28"/>
          <w:szCs w:val="28"/>
          <w:lang w:val="en-IN"/>
        </w:rPr>
      </w:pPr>
    </w:p>
    <w:p>
      <w:pPr>
        <w:ind w:left="144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 of members--1</w:t>
      </w:r>
    </w:p>
    <w:p>
      <w:pPr>
        <w:ind w:left="1440" w:leftChars="0" w:firstLine="720" w:firstLineChars="0"/>
        <w:rPr>
          <w:rFonts w:hint="default"/>
          <w:sz w:val="28"/>
          <w:szCs w:val="28"/>
          <w:lang w:val="en-IN"/>
        </w:rPr>
      </w:pPr>
    </w:p>
    <w:p>
      <w:pPr>
        <w:ind w:left="144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Name   </w:t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:  VINITHA G</w:t>
      </w:r>
    </w:p>
    <w:p>
      <w:pPr>
        <w:ind w:left="144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Department  : Computer science and engineering</w:t>
      </w:r>
    </w:p>
    <w:p>
      <w:pPr>
        <w:ind w:left="144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Collage           : Thanthai periyar govt institute of technology </w:t>
      </w:r>
    </w:p>
    <w:p>
      <w:pPr>
        <w:ind w:left="144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 xml:space="preserve">  Vellore, Tamil nadu</w:t>
      </w:r>
    </w:p>
    <w:p>
      <w:pPr>
        <w:ind w:left="144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Email</w:t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 xml:space="preserve">: </w:t>
      </w:r>
      <w:r>
        <w:rPr>
          <w:rFonts w:hint="default"/>
          <w:sz w:val="28"/>
          <w:szCs w:val="28"/>
          <w:lang w:val="en-IN"/>
        </w:rPr>
        <w:fldChar w:fldCharType="begin"/>
      </w:r>
      <w:r>
        <w:rPr>
          <w:rFonts w:hint="default"/>
          <w:sz w:val="28"/>
          <w:szCs w:val="28"/>
          <w:lang w:val="en-IN"/>
        </w:rPr>
        <w:instrText xml:space="preserve"> HYPERLINK "mailto:vinithagovindaraj2004@gmail.com" </w:instrText>
      </w:r>
      <w:r>
        <w:rPr>
          <w:rFonts w:hint="default"/>
          <w:sz w:val="28"/>
          <w:szCs w:val="28"/>
          <w:lang w:val="en-IN"/>
        </w:rPr>
        <w:fldChar w:fldCharType="separate"/>
      </w:r>
      <w:r>
        <w:rPr>
          <w:rStyle w:val="51"/>
          <w:rFonts w:hint="default"/>
          <w:sz w:val="28"/>
          <w:szCs w:val="28"/>
          <w:lang w:val="en-IN"/>
        </w:rPr>
        <w:t>vinithagovindaraj2004@gmail.com</w:t>
      </w:r>
      <w:r>
        <w:rPr>
          <w:rFonts w:hint="default"/>
          <w:sz w:val="28"/>
          <w:szCs w:val="28"/>
          <w:lang w:val="en-IN"/>
        </w:rPr>
        <w:fldChar w:fldCharType="end"/>
      </w:r>
    </w:p>
    <w:p>
      <w:pPr>
        <w:ind w:left="144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Mobile no      : 6383052556</w:t>
      </w:r>
    </w:p>
    <w:sectPr>
      <w:pgSz w:w="12240" w:h="15840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lnNumType w:countBy="0" w:distance="36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369E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9369E2"/>
    <w:rsid w:val="237E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2023-04-29T12:53:00Z</dcterms:created>
  <dc:creator>ELCOT</dc:creator>
  <cp:lastModifiedBy>ELCOT</cp:lastModifiedBy>
  <dcterms:modified xsi:type="dcterms:W3CDTF">2023-04-29T13:06:34Z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DAFC0690A8DE4C6AAE3A363EAD3E5FED</vt:lpwstr>
  </property>
</Properties>
</file>